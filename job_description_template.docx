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&lt;&lt;Job Title&gt;&gt;</w:t>
      </w:r>
    </w:p>
    <w:p>
      <w:pPr>
        <w:pStyle w:val="Heading1"/>
      </w:pPr>
      <w:r>
        <w:t>Job Purpose</w:t>
      </w:r>
    </w:p>
    <w:p>
      <w:r>
        <w:t>&lt;&lt;Job Purpose&gt;&gt;</w:t>
      </w:r>
    </w:p>
    <w:p>
      <w:pPr>
        <w:pStyle w:val="Heading1"/>
      </w:pPr>
      <w:r>
        <w:t>Duties and Responsibilities</w:t>
      </w:r>
    </w:p>
    <w:p>
      <w:r>
        <w:t>&lt;&lt;Primary Duties&gt;&gt;</w:t>
      </w:r>
    </w:p>
    <w:p/>
    <w:p>
      <w:r>
        <w:t>&lt;&lt;Additional Duties&gt;&gt;</w:t>
      </w:r>
    </w:p>
    <w:p>
      <w:pPr>
        <w:pStyle w:val="Heading1"/>
      </w:pPr>
      <w:r>
        <w:t>KPIs and Deliverables</w:t>
      </w:r>
    </w:p>
    <w:p>
      <w:r>
        <w:t>&lt;&lt;KPIs&gt;&gt;</w:t>
      </w:r>
    </w:p>
    <w:p>
      <w:pPr>
        <w:pStyle w:val="Heading1"/>
      </w:pPr>
      <w:r>
        <w:t>Soft Skills</w:t>
      </w:r>
    </w:p>
    <w:p>
      <w:r>
        <w:t>&lt;&lt;Soft Skills Chart (manually added)&gt;&gt;</w:t>
      </w:r>
    </w:p>
    <w:p>
      <w:pPr>
        <w:pStyle w:val="Heading1"/>
      </w:pPr>
      <w:r>
        <w:t>Desired Qualifications / Experiences</w:t>
      </w:r>
    </w:p>
    <w:p>
      <w:r>
        <w:t>&lt;&lt;Qualifications and Experience&gt;&gt;</w:t>
      </w:r>
    </w:p>
    <w:p>
      <w:pPr>
        <w:pStyle w:val="Heading1"/>
      </w:pPr>
      <w:r>
        <w:t>Working Conditions</w:t>
      </w:r>
    </w:p>
    <w:p>
      <w:r>
        <w:t>&lt;&lt;Working Conditions&gt;&gt;</w:t>
      </w:r>
    </w:p>
    <w:p>
      <w:pPr>
        <w:pStyle w:val="Heading1"/>
      </w:pPr>
      <w:r>
        <w:t>Disclaimer</w:t>
      </w:r>
    </w:p>
    <w:p>
      <w:r>
        <w:t>This job description may not be inclusive of all assigned duties, responsibilities, or aspects of the job described and may be amended by the employer, at its sole discretion, from time to time to meet evolving business needs...</w:t>
      </w:r>
    </w:p>
    <w:p>
      <w:r>
        <w:t>Appendix 1: Example text to be removed</w:t>
      </w:r>
    </w:p>
    <w:p>
      <w:r>
        <w:t>Appendix 2: Example text to be removed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